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</w:p>
    <w:p>
      <w:pPr>
        <w:pStyle w:val="7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Tummalapalli Yukthi Sravani</w:t>
      </w:r>
    </w:p>
    <w:p>
      <w:pPr>
        <w:pStyle w:val="7"/>
        <w:wordWrap/>
        <w:jc w:val="right"/>
      </w:pPr>
      <w:r>
        <w:rPr>
          <w:rFonts w:hint="default"/>
          <w:lang w:val="en-US"/>
        </w:rPr>
        <w:t>700746296</w:t>
      </w:r>
      <w:bookmarkStart w:id="0" w:name="_GoBack"/>
      <w:bookmarkEnd w:id="0"/>
    </w:p>
    <w:p>
      <w:pPr>
        <w:pStyle w:val="7"/>
      </w:pPr>
    </w:p>
    <w:p>
      <w:pPr>
        <w:pStyle w:val="7"/>
      </w:pPr>
      <w:r>
        <w:t>Fall 2023: CS5720</w:t>
      </w:r>
    </w:p>
    <w:p>
      <w:pPr>
        <w:spacing w:before="189"/>
        <w:ind w:left="3300" w:right="2920" w:firstLine="0"/>
        <w:jc w:val="center"/>
        <w:rPr>
          <w:b/>
          <w:sz w:val="28"/>
        </w:rPr>
      </w:pPr>
      <w:r>
        <w:rPr>
          <w:rFonts w:ascii="Times New Roman"/>
          <w:b/>
          <w:sz w:val="24"/>
        </w:rPr>
        <w:t xml:space="preserve">Neural Networks &amp; Deep Learning - </w:t>
      </w:r>
      <w:r>
        <w:rPr>
          <w:b/>
          <w:sz w:val="28"/>
        </w:rPr>
        <w:t>ICP-1</w:t>
      </w:r>
    </w:p>
    <w:p>
      <w:pPr>
        <w:pStyle w:val="5"/>
        <w:rPr>
          <w:b/>
          <w:sz w:val="28"/>
        </w:rPr>
      </w:pPr>
    </w:p>
    <w:p>
      <w:pPr>
        <w:pStyle w:val="5"/>
        <w:spacing w:before="5"/>
        <w:rPr>
          <w:b/>
          <w:sz w:val="35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Note: Code quality (in terms of time and space complexity) is highly valued</w:t>
      </w:r>
    </w:p>
    <w:p>
      <w:pPr>
        <w:pStyle w:val="9"/>
        <w:numPr>
          <w:ilvl w:val="0"/>
          <w:numId w:val="1"/>
        </w:numPr>
        <w:tabs>
          <w:tab w:val="left" w:pos="336"/>
        </w:tabs>
        <w:spacing w:before="20" w:after="0" w:line="240" w:lineRule="auto"/>
        <w:ind w:left="336" w:right="0" w:hanging="219"/>
        <w:jc w:val="left"/>
        <w:rPr>
          <w:sz w:val="22"/>
        </w:rPr>
      </w:pPr>
      <w:r>
        <w:rPr>
          <w:sz w:val="22"/>
        </w:rPr>
        <w:t>Write a python program for 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following:</w:t>
      </w:r>
    </w:p>
    <w:p>
      <w:pPr>
        <w:pStyle w:val="9"/>
        <w:numPr>
          <w:ilvl w:val="1"/>
          <w:numId w:val="1"/>
        </w:numPr>
        <w:tabs>
          <w:tab w:val="left" w:pos="997"/>
        </w:tabs>
        <w:spacing w:before="178" w:after="0" w:line="259" w:lineRule="auto"/>
        <w:ind w:left="840" w:right="655" w:hanging="3"/>
        <w:jc w:val="left"/>
        <w:rPr>
          <w:sz w:val="22"/>
        </w:rPr>
      </w:pPr>
      <w:r>
        <w:rPr>
          <w:sz w:val="22"/>
        </w:rPr>
        <w:t>Input the string “Python” as a list of characters from console, delete at least 2 characters, reverse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the resultant string and print</w:t>
      </w:r>
      <w:r>
        <w:rPr>
          <w:spacing w:val="-3"/>
          <w:sz w:val="22"/>
        </w:rPr>
        <w:t xml:space="preserve"> </w:t>
      </w:r>
      <w:r>
        <w:rPr>
          <w:sz w:val="22"/>
        </w:rPr>
        <w:t>it.</w:t>
      </w:r>
    </w:p>
    <w:p>
      <w:pPr>
        <w:spacing w:before="162"/>
        <w:ind w:left="1286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Sample input:</w:t>
      </w:r>
    </w:p>
    <w:p>
      <w:pPr>
        <w:pStyle w:val="5"/>
        <w:spacing w:before="180"/>
        <w:ind w:left="1286"/>
      </w:pPr>
      <w:r>
        <w:t>•python</w:t>
      </w:r>
    </w:p>
    <w:p>
      <w:pPr>
        <w:pStyle w:val="9"/>
        <w:numPr>
          <w:ilvl w:val="2"/>
          <w:numId w:val="1"/>
        </w:numPr>
        <w:tabs>
          <w:tab w:val="left" w:pos="1386"/>
        </w:tabs>
        <w:spacing w:before="178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4"/>
          <w:sz w:val="22"/>
        </w:rPr>
        <w:t xml:space="preserve"> </w:t>
      </w:r>
      <w:r>
        <w:rPr>
          <w:i/>
          <w:color w:val="FF0000"/>
          <w:sz w:val="22"/>
        </w:rPr>
        <w:t>output:</w:t>
      </w:r>
    </w:p>
    <w:p>
      <w:pPr>
        <w:pStyle w:val="5"/>
        <w:spacing w:before="183"/>
        <w:ind w:left="1286"/>
      </w:pPr>
      <w:r>
        <w:t>•ntyp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P=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'enter a string'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(P)&gt;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(P)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.join(P[::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(x)</w:t>
      </w:r>
    </w:p>
    <w:p>
      <w:pPr>
        <w:pStyle w:val="5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enter a stringpython </w:t>
      </w:r>
    </w:p>
    <w:p>
      <w:pPr>
        <w:pStyle w:val="5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['p', 'y', 't', 'h'] </w:t>
      </w:r>
    </w:p>
    <w:p>
      <w:pPr>
        <w:pStyle w:val="5"/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htyp</w:t>
      </w:r>
    </w:p>
    <w:p>
      <w:pPr>
        <w:pStyle w:val="5"/>
        <w:spacing w:before="8"/>
        <w:rPr>
          <w:sz w:val="30"/>
        </w:rPr>
      </w:pPr>
    </w:p>
    <w:p>
      <w:pPr>
        <w:pStyle w:val="9"/>
        <w:numPr>
          <w:ilvl w:val="1"/>
          <w:numId w:val="1"/>
        </w:numPr>
        <w:tabs>
          <w:tab w:val="left" w:pos="997"/>
        </w:tabs>
        <w:spacing w:before="1" w:after="0" w:line="240" w:lineRule="auto"/>
        <w:ind w:left="996" w:right="0" w:hanging="159"/>
        <w:jc w:val="left"/>
        <w:rPr>
          <w:sz w:val="22"/>
        </w:rPr>
      </w:pPr>
      <w:r>
        <w:rPr>
          <w:sz w:val="22"/>
        </w:rPr>
        <w:t>Take two numbers from user and perform at least 4 arithmetic operations on</w:t>
      </w:r>
      <w:r>
        <w:rPr>
          <w:spacing w:val="-20"/>
          <w:sz w:val="22"/>
        </w:rPr>
        <w:t xml:space="preserve"> </w:t>
      </w:r>
      <w:r>
        <w:rPr>
          <w:sz w:val="22"/>
        </w:rPr>
        <w:t>them.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the first number: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b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the second number: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"Addition:"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+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"Subtraction:"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-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"Multiplication:"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* b)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"Division:"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a / b)</w:t>
      </w:r>
    </w:p>
    <w:p>
      <w:pPr>
        <w:pStyle w:val="9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Enter the first number: 56 </w:t>
      </w:r>
    </w:p>
    <w:p>
      <w:pPr>
        <w:pStyle w:val="9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Enter the second number: 45</w:t>
      </w:r>
    </w:p>
    <w:p>
      <w:pPr>
        <w:pStyle w:val="9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 Addition: 101 </w:t>
      </w:r>
    </w:p>
    <w:p>
      <w:pPr>
        <w:pStyle w:val="9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Subtraction: 11 </w:t>
      </w:r>
    </w:p>
    <w:p>
      <w:pPr>
        <w:pStyle w:val="9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Multiplication: 2520 </w:t>
      </w:r>
    </w:p>
    <w:p>
      <w:pPr>
        <w:pStyle w:val="9"/>
        <w:numPr>
          <w:numId w:val="0"/>
        </w:numPr>
        <w:tabs>
          <w:tab w:val="left" w:pos="997"/>
        </w:tabs>
        <w:spacing w:before="1" w:after="0" w:line="240" w:lineRule="auto"/>
        <w:ind w:left="837" w:leftChars="0" w:right="0" w:rightChars="0"/>
        <w:jc w:val="left"/>
        <w:rPr>
          <w:sz w:val="22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Division: 1.2444444444444445</w:t>
      </w:r>
    </w:p>
    <w:p>
      <w:pPr>
        <w:pStyle w:val="5"/>
        <w:spacing w:before="11"/>
        <w:rPr>
          <w:sz w:val="30"/>
        </w:rPr>
      </w:pPr>
    </w:p>
    <w:p>
      <w:pPr>
        <w:pStyle w:val="9"/>
        <w:numPr>
          <w:ilvl w:val="0"/>
          <w:numId w:val="1"/>
        </w:numPr>
        <w:tabs>
          <w:tab w:val="left" w:pos="382"/>
        </w:tabs>
        <w:spacing w:before="0" w:after="0" w:line="240" w:lineRule="auto"/>
        <w:ind w:left="381" w:right="0" w:hanging="265"/>
        <w:jc w:val="left"/>
        <w:rPr>
          <w:sz w:val="22"/>
        </w:rPr>
      </w:pPr>
      <w:r>
        <w:rPr>
          <w:sz w:val="22"/>
        </w:rPr>
        <w:t>Write a program that accepts a sentence and replace each occurrence of ‘python’ with</w:t>
      </w:r>
      <w:r>
        <w:rPr>
          <w:spacing w:val="-30"/>
          <w:sz w:val="22"/>
        </w:rPr>
        <w:t xml:space="preserve"> </w:t>
      </w:r>
      <w:r>
        <w:rPr>
          <w:sz w:val="22"/>
        </w:rPr>
        <w:t>‘pythons’.</w:t>
      </w:r>
    </w:p>
    <w:p>
      <w:pPr>
        <w:pStyle w:val="9"/>
        <w:numPr>
          <w:ilvl w:val="0"/>
          <w:numId w:val="2"/>
        </w:numPr>
        <w:tabs>
          <w:tab w:val="left" w:pos="1386"/>
        </w:tabs>
        <w:spacing w:before="178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3"/>
          <w:sz w:val="22"/>
        </w:rPr>
        <w:t xml:space="preserve"> </w:t>
      </w:r>
      <w:r>
        <w:rPr>
          <w:i/>
          <w:color w:val="FF0000"/>
          <w:sz w:val="22"/>
        </w:rPr>
        <w:t>input:</w:t>
      </w:r>
    </w:p>
    <w:p>
      <w:pPr>
        <w:pStyle w:val="5"/>
        <w:spacing w:before="182"/>
        <w:ind w:left="1286"/>
      </w:pPr>
      <w:r>
        <w:t>•I love playing with python</w:t>
      </w:r>
    </w:p>
    <w:p>
      <w:pPr>
        <w:pStyle w:val="9"/>
        <w:numPr>
          <w:ilvl w:val="0"/>
          <w:numId w:val="2"/>
        </w:numPr>
        <w:tabs>
          <w:tab w:val="left" w:pos="1386"/>
        </w:tabs>
        <w:spacing w:before="181" w:after="0" w:line="240" w:lineRule="auto"/>
        <w:ind w:left="1385" w:right="0" w:hanging="102"/>
        <w:jc w:val="left"/>
        <w:rPr>
          <w:i/>
          <w:sz w:val="22"/>
        </w:rPr>
      </w:pPr>
      <w:r>
        <w:rPr>
          <w:i/>
          <w:color w:val="FF0000"/>
          <w:sz w:val="22"/>
        </w:rPr>
        <w:t>Sample</w:t>
      </w:r>
      <w:r>
        <w:rPr>
          <w:i/>
          <w:color w:val="FF0000"/>
          <w:spacing w:val="-4"/>
          <w:sz w:val="22"/>
        </w:rPr>
        <w:t xml:space="preserve"> </w:t>
      </w:r>
      <w:r>
        <w:rPr>
          <w:i/>
          <w:color w:val="FF0000"/>
          <w:sz w:val="22"/>
        </w:rPr>
        <w:t>output:</w:t>
      </w:r>
    </w:p>
    <w:p>
      <w:pPr>
        <w:pStyle w:val="5"/>
        <w:spacing w:before="180"/>
        <w:ind w:left="1286"/>
      </w:pPr>
      <w:r>
        <w:t>•I love playing with pythons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w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'enter a string'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s=w.replace(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'pythons'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'after replacement 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,s)</w:t>
      </w:r>
    </w:p>
    <w:p>
      <w:pPr>
        <w:pStyle w:val="6"/>
        <w:keepNext w:val="0"/>
        <w:keepLines w:val="0"/>
        <w:widowControl/>
        <w:suppressLineNumbers w:val="0"/>
        <w:spacing w:before="12" w:beforeAutospacing="0" w:after="0" w:afterAutospacing="0"/>
        <w:ind w:right="12"/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  <w:t>enter a stringi love python</w:t>
      </w:r>
    </w:p>
    <w:p>
      <w:pPr>
        <w:pStyle w:val="6"/>
        <w:keepNext w:val="0"/>
        <w:keepLines w:val="0"/>
        <w:widowControl/>
        <w:suppressLineNumbers w:val="0"/>
        <w:spacing w:before="12" w:beforeAutospacing="0" w:after="0" w:afterAutospacing="0"/>
        <w:ind w:right="12"/>
      </w:pPr>
      <w:r>
        <w:rPr>
          <w:rFonts w:hint="default" w:ascii="var(--colab-code-font-family)" w:hAnsi="var(--colab-code-font-family)" w:eastAsia="var(--colab-code-font-family)" w:cs="var(--colab-code-font-family)"/>
          <w:i w:val="0"/>
          <w:iCs w:val="0"/>
          <w:caps w:val="0"/>
          <w:color w:val="212121"/>
          <w:spacing w:val="0"/>
        </w:rPr>
        <w:t>after replacement :  i love pythons</w:t>
      </w:r>
    </w:p>
    <w:p>
      <w:pPr>
        <w:pStyle w:val="5"/>
        <w:spacing w:before="6"/>
        <w:rPr>
          <w:sz w:val="30"/>
        </w:rPr>
      </w:pPr>
    </w:p>
    <w:p>
      <w:pPr>
        <w:pStyle w:val="9"/>
        <w:numPr>
          <w:ilvl w:val="0"/>
          <w:numId w:val="1"/>
        </w:numPr>
        <w:tabs>
          <w:tab w:val="left" w:pos="384"/>
        </w:tabs>
        <w:spacing w:before="0" w:after="0" w:line="261" w:lineRule="auto"/>
        <w:ind w:left="120" w:right="116" w:firstLine="0"/>
        <w:jc w:val="left"/>
        <w:rPr>
          <w:sz w:val="22"/>
        </w:rPr>
      </w:pPr>
      <w:r>
        <w:rPr>
          <w:sz w:val="22"/>
        </w:rPr>
        <w:t>Use the if statement conditions to write a program to print the letter grade based on an input class score. Use</w:t>
      </w:r>
      <w:r>
        <w:rPr>
          <w:spacing w:val="-28"/>
          <w:sz w:val="22"/>
        </w:rPr>
        <w:t xml:space="preserve"> </w:t>
      </w:r>
      <w:r>
        <w:rPr>
          <w:sz w:val="22"/>
        </w:rPr>
        <w:t>the grading scheme we are using in this</w:t>
      </w:r>
      <w:r>
        <w:rPr>
          <w:spacing w:val="-7"/>
          <w:sz w:val="22"/>
        </w:rPr>
        <w:t xml:space="preserve"> </w:t>
      </w:r>
      <w:r>
        <w:rPr>
          <w:sz w:val="22"/>
        </w:rPr>
        <w:t>class.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score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class 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&amp; score&lt;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pStyle w:val="5"/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Enter class score78 B</w:t>
      </w:r>
    </w:p>
    <w:p>
      <w:pPr>
        <w:pStyle w:val="5"/>
      </w:pPr>
    </w:p>
    <w:p>
      <w:pPr>
        <w:pStyle w:val="5"/>
        <w:spacing w:before="10"/>
        <w:rPr>
          <w:sz w:val="16"/>
        </w:rPr>
      </w:pPr>
    </w:p>
    <w:p>
      <w:pPr>
        <w:pStyle w:val="5"/>
        <w:ind w:left="120"/>
      </w:pPr>
      <w:r>
        <w:rPr>
          <w:u w:val="single"/>
        </w:rPr>
        <w:t>** Follow the IPC rubric guidelines.</w:t>
      </w:r>
    </w:p>
    <w:p>
      <w:pPr>
        <w:pStyle w:val="2"/>
        <w:spacing w:before="19"/>
      </w:pPr>
      <w:r>
        <w:t>Submission Guidelines:</w:t>
      </w:r>
    </w:p>
    <w:p>
      <w:pPr>
        <w:pStyle w:val="9"/>
        <w:numPr>
          <w:ilvl w:val="0"/>
          <w:numId w:val="3"/>
        </w:numPr>
        <w:tabs>
          <w:tab w:val="left" w:pos="841"/>
        </w:tabs>
        <w:spacing w:before="23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Once finished present your work during class</w:t>
      </w:r>
      <w:r>
        <w:rPr>
          <w:spacing w:val="-21"/>
          <w:sz w:val="22"/>
        </w:rPr>
        <w:t xml:space="preserve"> </w:t>
      </w:r>
      <w:r>
        <w:rPr>
          <w:sz w:val="22"/>
        </w:rPr>
        <w:t>time.</w:t>
      </w:r>
    </w:p>
    <w:p>
      <w:pPr>
        <w:pStyle w:val="9"/>
        <w:numPr>
          <w:ilvl w:val="0"/>
          <w:numId w:val="3"/>
        </w:numPr>
        <w:tabs>
          <w:tab w:val="left" w:pos="841"/>
        </w:tabs>
        <w:spacing w:before="21" w:after="0" w:line="256" w:lineRule="auto"/>
        <w:ind w:left="840" w:right="823" w:hanging="363"/>
        <w:jc w:val="left"/>
        <w:rPr>
          <w:sz w:val="22"/>
        </w:rPr>
      </w:pPr>
      <w:r>
        <w:rPr>
          <w:sz w:val="22"/>
        </w:rPr>
        <w:t>Once completed submit your source code and documentation to GitHub and represent the work in a ReadMe file properly (short summary for the</w:t>
      </w:r>
      <w:r>
        <w:rPr>
          <w:spacing w:val="-6"/>
          <w:sz w:val="22"/>
        </w:rPr>
        <w:t xml:space="preserve"> </w:t>
      </w:r>
      <w:r>
        <w:rPr>
          <w:sz w:val="22"/>
        </w:rPr>
        <w:t>ICP).</w:t>
      </w:r>
    </w:p>
    <w:p>
      <w:pPr>
        <w:pStyle w:val="5"/>
        <w:spacing w:before="11"/>
        <w:rPr>
          <w:sz w:val="23"/>
        </w:rPr>
      </w:pPr>
    </w:p>
    <w:p>
      <w:pPr>
        <w:pStyle w:val="2"/>
      </w:pPr>
      <w:r>
        <w:t>After class submission:</w:t>
      </w:r>
    </w:p>
    <w:p>
      <w:pPr>
        <w:pStyle w:val="9"/>
        <w:numPr>
          <w:ilvl w:val="0"/>
          <w:numId w:val="4"/>
        </w:numPr>
        <w:tabs>
          <w:tab w:val="left" w:pos="841"/>
        </w:tabs>
        <w:spacing w:before="22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Complete your work and submit to your repo before the</w:t>
      </w:r>
      <w:r>
        <w:rPr>
          <w:spacing w:val="-23"/>
          <w:sz w:val="22"/>
        </w:rPr>
        <w:t xml:space="preserve"> </w:t>
      </w:r>
      <w:r>
        <w:rPr>
          <w:sz w:val="22"/>
        </w:rPr>
        <w:t>deadline.</w:t>
      </w:r>
    </w:p>
    <w:p>
      <w:pPr>
        <w:pStyle w:val="9"/>
        <w:numPr>
          <w:ilvl w:val="0"/>
          <w:numId w:val="4"/>
        </w:numPr>
        <w:tabs>
          <w:tab w:val="left" w:pos="841"/>
        </w:tabs>
        <w:spacing w:before="22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Record a short video (1~3) minute, explaining the technical part and method</w:t>
      </w:r>
      <w:r>
        <w:rPr>
          <w:spacing w:val="-31"/>
          <w:sz w:val="22"/>
        </w:rPr>
        <w:t xml:space="preserve"> </w:t>
      </w:r>
      <w:r>
        <w:rPr>
          <w:sz w:val="22"/>
        </w:rPr>
        <w:t>used.</w:t>
      </w:r>
    </w:p>
    <w:p>
      <w:pPr>
        <w:pStyle w:val="9"/>
        <w:numPr>
          <w:ilvl w:val="0"/>
          <w:numId w:val="4"/>
        </w:numPr>
        <w:tabs>
          <w:tab w:val="left" w:pos="841"/>
        </w:tabs>
        <w:spacing w:before="19" w:after="0" w:line="240" w:lineRule="auto"/>
        <w:ind w:left="840" w:right="0" w:hanging="364"/>
        <w:jc w:val="left"/>
        <w:rPr>
          <w:sz w:val="22"/>
        </w:rPr>
      </w:pPr>
      <w:r>
        <w:rPr>
          <w:sz w:val="22"/>
        </w:rPr>
        <w:t>Add video link to ReadMe</w:t>
      </w:r>
      <w:r>
        <w:rPr>
          <w:spacing w:val="-6"/>
          <w:sz w:val="22"/>
        </w:rPr>
        <w:t xml:space="preserve"> </w:t>
      </w:r>
      <w:r>
        <w:rPr>
          <w:sz w:val="22"/>
        </w:rPr>
        <w:t>file.</w:t>
      </w:r>
    </w:p>
    <w:p>
      <w:pPr>
        <w:pStyle w:val="5"/>
      </w:pPr>
    </w:p>
    <w:p>
      <w:pPr>
        <w:pStyle w:val="5"/>
      </w:pPr>
    </w:p>
    <w:p>
      <w:pPr>
        <w:pStyle w:val="5"/>
        <w:spacing w:before="5"/>
        <w:rPr>
          <w:sz w:val="28"/>
        </w:rPr>
      </w:pPr>
    </w:p>
    <w:p>
      <w:pPr>
        <w:spacing w:before="0" w:line="252" w:lineRule="auto"/>
        <w:ind w:left="120" w:right="699" w:firstLine="0"/>
        <w:jc w:val="left"/>
        <w:rPr>
          <w:i/>
          <w:sz w:val="22"/>
        </w:rPr>
      </w:pPr>
      <w:r>
        <w:rPr>
          <w:b/>
          <w:color w:val="FF0000"/>
          <w:sz w:val="22"/>
        </w:rPr>
        <w:t xml:space="preserve">Note: </w:t>
      </w:r>
      <w:r>
        <w:rPr>
          <w:i/>
          <w:sz w:val="22"/>
        </w:rPr>
        <w:t>Cheating, plagiarism, disruptive behavior and other forms of unacceptable conduct are subject to strong sanctions in accordance with university policy.</w:t>
      </w:r>
    </w:p>
    <w:sectPr>
      <w:type w:val="continuous"/>
      <w:pgSz w:w="12240" w:h="15840"/>
      <w:pgMar w:top="660" w:right="9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hrom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6" w:hanging="363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385" w:hanging="101"/>
      </w:pPr>
      <w:rPr>
        <w:rFonts w:hint="default" w:ascii="Carlito" w:hAnsi="Carlito" w:eastAsia="Carlito" w:cs="Carlito"/>
        <w:spacing w:val="1"/>
        <w:w w:val="99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08" w:hanging="1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36" w:hanging="1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4" w:hanging="1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2" w:hanging="1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1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8" w:hanging="1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6" w:hanging="1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4" w:hanging="10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219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–"/>
      <w:lvlJc w:val="left"/>
      <w:pPr>
        <w:ind w:left="840" w:hanging="159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85" w:hanging="101"/>
      </w:pPr>
      <w:rPr>
        <w:rFonts w:hint="default" w:ascii="Carlito" w:hAnsi="Carlito" w:eastAsia="Carlito" w:cs="Carlito"/>
        <w:spacing w:val="1"/>
        <w:w w:val="99"/>
        <w:sz w:val="18"/>
        <w:szCs w:val="1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0" w:hanging="1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0" w:hanging="1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1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1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10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6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E293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59"/>
      <w:ind w:left="3300" w:right="284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78"/>
      <w:ind w:left="840" w:hanging="364"/>
    </w:pPr>
    <w:rPr>
      <w:rFonts w:ascii="Carlito" w:hAnsi="Carlito" w:eastAsia="Carlito" w:cs="Carlito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2023-08-18T01:20:00Z</dcterms:created>
  <dc:creator>Puchu</dc:creator>
  <cp:lastModifiedBy>srava</cp:lastModifiedBy>
  <dcterms:modified xsi:type="dcterms:W3CDTF">2023-08-18T01:27:34Z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84E6F5E753B041A6B4377FA91E9766AB_12</vt:lpwstr>
  </property>
</Properties>
</file>